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S.Y. B. Tech. Academic Year 2022-23 Semester: IV</w:t>
        <w:br/>
        <w:t>Advanced Data Structures</w:t>
        <w:br/>
        <w:t xml:space="preserve"> LABORATORY WRITE UP</w:t>
        <w:br/>
        <w:t>Experiment Number: 05</w:t>
        <w:br/>
        <w:t xml:space="preserve">TITLE:   Graph and DFS &amp; BFS Traversal </w:t>
        <w:br/>
        <w:t xml:space="preserve">PROBLEM STATEMENT : </w:t>
        <w:br/>
        <w:t xml:space="preserve">Consider a friend’s network on Facebook social web site. Model it as a graph to represent each </w:t>
        <w:br/>
        <w:t xml:space="preserve">node as a user and a link to represent the friend relationship between them using adjacency list </w:t>
        <w:br/>
        <w:t>representation and perform DFS &amp; BFS traversals.</w:t>
        <w:br/>
        <w:t xml:space="preserve">OBJECTIVE:  </w:t>
        <w:br/>
        <w:t xml:space="preserve">1. To study data structure Graph and its representation using adjacency list </w:t>
        <w:br/>
        <w:t xml:space="preserve">2.To study and implement recursive Depth First Traversal and use of stack data </w:t>
        <w:br/>
        <w:t xml:space="preserve">structure  for recursive Depth First Traversal  </w:t>
        <w:br/>
        <w:t>3.To study and implement Breadth First Traversal</w:t>
        <w:br/>
        <w:t>4.To study how graph can be used to model real world problems</w:t>
        <w:br/>
        <w:t>THEORY:  //To be Written by Students</w:t>
        <w:br/>
        <w:t>// Write theory by elaborating below points</w:t>
        <w:br/>
        <w:t xml:space="preserve">Write in brief about      </w:t>
        <w:br/>
        <w:t xml:space="preserve">Graph and its types  (with diagrams)  </w:t>
        <w:br/>
        <w:t>Representation of graph using adjacency list with one example and diagram.</w:t>
        <w:br/>
        <w:t>Graph Traversals DFT and BFT with example and diagrams</w:t>
        <w:br/>
        <w:t>IMPLEMENTATION:</w:t>
        <w:br/>
        <w:t>●PLATFORM: CET2001B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